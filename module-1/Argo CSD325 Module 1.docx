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F7E59" w14:textId="77777777" w:rsidR="00851B76" w:rsidRPr="00430C5F" w:rsidRDefault="00000000">
      <w:pPr>
        <w:pStyle w:val="Heading1"/>
        <w:rPr>
          <w:rFonts w:ascii="Arial" w:hAnsi="Arial" w:cs="Arial"/>
          <w:b w:val="0"/>
          <w:bCs w:val="0"/>
          <w:color w:val="auto"/>
        </w:rPr>
      </w:pPr>
      <w:r w:rsidRPr="00430C5F">
        <w:rPr>
          <w:rFonts w:ascii="Arial" w:hAnsi="Arial" w:cs="Arial"/>
          <w:b w:val="0"/>
          <w:bCs w:val="0"/>
          <w:color w:val="auto"/>
        </w:rPr>
        <w:t>Jadon Argo</w:t>
      </w:r>
    </w:p>
    <w:p w14:paraId="716F089A" w14:textId="77777777" w:rsidR="00851B76" w:rsidRDefault="00000000">
      <w:r>
        <w:t>CSD-325 – Module 1 Assignment</w:t>
      </w:r>
    </w:p>
    <w:p w14:paraId="4BA9E7D7" w14:textId="77777777" w:rsidR="00851B76" w:rsidRDefault="00000000">
      <w:r>
        <w:t>"100 Bottles of Beer on the Wall" Flowchart</w:t>
      </w:r>
    </w:p>
    <w:p w14:paraId="50301286" w14:textId="084CB832" w:rsidR="00851B76" w:rsidRDefault="00000000">
      <w:r>
        <w:t>Date: [</w:t>
      </w:r>
      <w:r w:rsidR="00430C5F">
        <w:t>6/3/2025</w:t>
      </w:r>
      <w:r>
        <w:t>]</w:t>
      </w:r>
    </w:p>
    <w:p w14:paraId="5F437C57" w14:textId="77777777" w:rsidR="00851B76" w:rsidRDefault="00000000">
      <w:r>
        <w:br/>
      </w:r>
    </w:p>
    <w:p w14:paraId="3B05F165" w14:textId="77777777" w:rsidR="00851B76" w:rsidRDefault="00000000">
      <w:pPr>
        <w:pStyle w:val="Heading2"/>
      </w:pPr>
      <w:r>
        <w:lastRenderedPageBreak/>
        <w:t>Flowchart for Beer Countdown Program</w:t>
      </w:r>
    </w:p>
    <w:p w14:paraId="718188BB" w14:textId="77777777" w:rsidR="00430C5F" w:rsidRDefault="00000000">
      <w:r>
        <w:rPr>
          <w:noProof/>
        </w:rPr>
        <w:drawing>
          <wp:inline distT="0" distB="0" distL="0" distR="0" wp14:anchorId="0FFC345F" wp14:editId="5971CBD2">
            <wp:extent cx="4572000" cy="640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ined_Beer_Countdown_Flow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9029" w14:textId="77777777" w:rsidR="00430C5F" w:rsidRDefault="00430C5F"/>
    <w:p w14:paraId="3CCD88CA" w14:textId="77777777" w:rsidR="00430C5F" w:rsidRDefault="00430C5F"/>
    <w:p w14:paraId="54C234A0" w14:textId="77777777" w:rsidR="00430C5F" w:rsidRDefault="00430C5F"/>
    <w:p w14:paraId="2A21D51E" w14:textId="77777777" w:rsidR="00430C5F" w:rsidRDefault="00430C5F"/>
    <w:p w14:paraId="7971E634" w14:textId="77777777" w:rsidR="00430C5F" w:rsidRDefault="00430C5F"/>
    <w:p w14:paraId="57D78F00" w14:textId="6EF99FBC" w:rsidR="00851B76" w:rsidRDefault="00000000">
      <w:r>
        <w:lastRenderedPageBreak/>
        <w:t>The program:</w:t>
      </w:r>
    </w:p>
    <w:p w14:paraId="0395DE9A" w14:textId="77777777" w:rsidR="00851B76" w:rsidRDefault="00000000">
      <w:r>
        <w:t>1. Accepts user input for number of bottles.</w:t>
      </w:r>
    </w:p>
    <w:p w14:paraId="27896721" w14:textId="77777777" w:rsidR="00851B76" w:rsidRDefault="00000000">
      <w:r>
        <w:t>2. Uses a function to manage the countdown loop.</w:t>
      </w:r>
    </w:p>
    <w:p w14:paraId="5D4624C5" w14:textId="77777777" w:rsidR="00851B76" w:rsidRDefault="00000000">
      <w:r>
        <w:t>3. Changes wording for 1 bottle.</w:t>
      </w:r>
    </w:p>
    <w:p w14:paraId="66FD73DA" w14:textId="77777777" w:rsidR="00851B76" w:rsidRDefault="00000000">
      <w:r>
        <w:t>4. Ends with a message to buy more beer.</w:t>
      </w:r>
    </w:p>
    <w:p w14:paraId="24526DAE" w14:textId="77777777" w:rsidR="00851B76" w:rsidRDefault="00000000">
      <w:r>
        <w:t>See accompanying `.py` file: `bottles.py`.</w:t>
      </w:r>
    </w:p>
    <w:p w14:paraId="09466CE1" w14:textId="77777777" w:rsidR="00851B76" w:rsidRDefault="00000000">
      <w:r>
        <w:br/>
      </w:r>
    </w:p>
    <w:p w14:paraId="5FDF2E33" w14:textId="5E85038A" w:rsidR="00851B76" w:rsidRDefault="00851B76"/>
    <w:sectPr w:rsidR="00851B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2570285">
    <w:abstractNumId w:val="8"/>
  </w:num>
  <w:num w:numId="2" w16cid:durableId="19164869">
    <w:abstractNumId w:val="6"/>
  </w:num>
  <w:num w:numId="3" w16cid:durableId="954293307">
    <w:abstractNumId w:val="5"/>
  </w:num>
  <w:num w:numId="4" w16cid:durableId="1951089022">
    <w:abstractNumId w:val="4"/>
  </w:num>
  <w:num w:numId="5" w16cid:durableId="453015293">
    <w:abstractNumId w:val="7"/>
  </w:num>
  <w:num w:numId="6" w16cid:durableId="1484278507">
    <w:abstractNumId w:val="3"/>
  </w:num>
  <w:num w:numId="7" w16cid:durableId="1890460755">
    <w:abstractNumId w:val="2"/>
  </w:num>
  <w:num w:numId="8" w16cid:durableId="1904414765">
    <w:abstractNumId w:val="1"/>
  </w:num>
  <w:num w:numId="9" w16cid:durableId="23189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30C5F"/>
    <w:rsid w:val="00851B76"/>
    <w:rsid w:val="00A01E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0CE171"/>
  <w14:defaultImageDpi w14:val="300"/>
  <w15:docId w15:val="{312BA5BA-29D8-437C-8F41-277C1612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Jadon Argo</cp:lastModifiedBy>
  <cp:revision>2</cp:revision>
  <dcterms:created xsi:type="dcterms:W3CDTF">2025-06-03T18:40:00Z</dcterms:created>
  <dcterms:modified xsi:type="dcterms:W3CDTF">2025-06-03T18:40:00Z</dcterms:modified>
  <cp:category/>
</cp:coreProperties>
</file>